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DEVIS PROFESSIONNEL</w:t>
      </w:r>
    </w:p>
    <w:p>
      <w:pPr>
        <w:spacing w:after="200"/>
      </w:pPr>
      <w:r>
        <w:t>DEVIS PROFESSIONNEL</w:t>
      </w:r>
    </w:p>
    <w:p>
      <w:pPr>
        <w:spacing w:after="200"/>
      </w:pPr>
      <w:r>
        <w:t>Projet : Conception du site WebCampus</w:t>
        <w:br/>
        <w:t>Client : [Nom du client]</w:t>
        <w:br/>
        <w:t>Prestataire : [Ton nom complet ou nom de ton entreprise]</w:t>
        <w:br/>
        <w:t>Date : [À compléter]</w:t>
      </w:r>
    </w:p>
    <w:p>
      <w:pPr>
        <w:spacing w:after="200"/>
      </w:pPr>
      <w:r>
        <w:t>---</w:t>
      </w:r>
    </w:p>
    <w:p>
      <w:pPr>
        <w:spacing w:after="200"/>
      </w:pPr>
      <w:r>
        <w:t>1. Objectif du projet</w:t>
        <w:br/>
        <w:t>Conception et développement d'une plateforme WebCampus destinée à relier les étudiants, les enseignants et l'administration d'une université. Le site comprendra plusieurs interfaces sécurisées, un tableau de bord pour chaque rôle, ainsi qu'une gestion structurée des TP, horaires, réclamations, délibérations, etc.</w:t>
      </w:r>
    </w:p>
    <w:p>
      <w:pPr>
        <w:spacing w:after="200"/>
      </w:pPr>
      <w:r>
        <w:t>---</w:t>
      </w:r>
    </w:p>
    <w:p>
      <w:pPr>
        <w:spacing w:after="200"/>
      </w:pPr>
      <w:r>
        <w:t>2. Description des prestations</w:t>
      </w:r>
    </w:p>
    <w:p>
      <w:pPr>
        <w:spacing w:after="200"/>
      </w:pPr>
      <w:r>
        <w:t>Partie Frontend (Angular)</w:t>
        <w:br/>
        <w:t>- Création d'une interface responsive, professionnelle et animée</w:t>
        <w:br/>
        <w:t>- Intégration des modules : Infos, Valve Étudiant, Enseignant, Admin</w:t>
        <w:br/>
        <w:t>- Pages : actualités, TP, réclamations, horaires, absences, délibérations</w:t>
        <w:br/>
        <w:t>- Routing et navigation par rôles (authentification personnalisée)</w:t>
      </w:r>
    </w:p>
    <w:p>
      <w:pPr>
        <w:spacing w:after="200"/>
      </w:pPr>
      <w:r>
        <w:t>Partie Backend (optionnel)</w:t>
        <w:br/>
        <w:t>- API REST sécurisée avec authentification JWT (Node.js ou AdonisJS)</w:t>
        <w:br/>
        <w:t>- Gestion des utilisateurs (étudiants, professeurs, administrateurs)</w:t>
        <w:br/>
        <w:t>- Modèles de données (TP, absences, délibérations, etc.)</w:t>
        <w:br/>
        <w:t>- Enregistrement des réclamations, soumission des preuves</w:t>
      </w:r>
    </w:p>
    <w:p>
      <w:pPr>
        <w:spacing w:after="200"/>
      </w:pPr>
      <w:r>
        <w:t>Dashboard Admin (optionnel)</w:t>
        <w:br/>
        <w:t>- Gestion des utilisateurs</w:t>
        <w:br/>
        <w:t>- Supervision des publications, des absences et des TP</w:t>
      </w:r>
    </w:p>
    <w:p>
      <w:pPr>
        <w:spacing w:after="200"/>
      </w:pPr>
      <w:r>
        <w:t>---</w:t>
      </w:r>
    </w:p>
    <w:p>
      <w:pPr>
        <w:spacing w:after="200"/>
      </w:pPr>
      <w:r>
        <w:t>3. Délai estimé</w:t>
        <w:br/>
        <w:t>- Durée de réalisation : [ex : 3 semaines] à partir de la validation du cahier des charges</w:t>
      </w:r>
    </w:p>
    <w:p>
      <w:pPr>
        <w:spacing w:after="200"/>
      </w:pPr>
      <w:r>
        <w:t>---</w:t>
      </w:r>
    </w:p>
    <w:p>
      <w:pPr>
        <w:spacing w:after="200"/>
      </w:pPr>
      <w:r>
        <w:t>4. Coût total proposé</w:t>
      </w:r>
    </w:p>
    <w:p>
      <w:pPr>
        <w:spacing w:after="200"/>
      </w:pPr>
      <w:r>
        <w:t>| Prestations                                | Montant (USD) |</w:t>
        <w:br/>
        <w:t>|--------------------------------------------|----------------|</w:t>
        <w:br/>
        <w:t>| Conception Frontend (Angular)              | $400           |</w:t>
        <w:br/>
        <w:t>| Développement Backend (API + DB) (option)  | $400           |</w:t>
        <w:br/>
        <w:t>| Dashboard Administrateur (optionnel)       | $200           |</w:t>
        <w:br/>
        <w:t>| Total estimé (avec backend)                | $1000          |</w:t>
      </w:r>
    </w:p>
    <w:p>
      <w:pPr>
        <w:spacing w:after="200"/>
      </w:pPr>
      <w:r>
        <w:t>💡 Ce tarif est une estimation. Il pourra être ajusté selon les détails finaux, les fonctionnalités supplémentaires et les délais demandés.</w:t>
      </w:r>
    </w:p>
    <w:p>
      <w:pPr>
        <w:spacing w:after="200"/>
      </w:pPr>
      <w:r>
        <w:t>---</w:t>
      </w:r>
    </w:p>
    <w:p>
      <w:pPr>
        <w:spacing w:after="200"/>
      </w:pPr>
      <w:r>
        <w:t>5. Modalités de paiement</w:t>
        <w:br/>
        <w:t>- 40% à la commande</w:t>
        <w:br/>
        <w:t>- 30% à la livraison du prototype</w:t>
        <w:br/>
        <w:t>- 30% à la livraison finale du projet validé</w:t>
      </w:r>
    </w:p>
    <w:p>
      <w:pPr>
        <w:spacing w:after="200"/>
      </w:pPr>
      <w:r>
        <w:t>---</w:t>
      </w:r>
    </w:p>
    <w:p>
      <w:pPr>
        <w:spacing w:after="200"/>
      </w:pPr>
      <w:r>
        <w:t>6. Signature</w:t>
      </w:r>
    </w:p>
    <w:p>
      <w:pPr>
        <w:spacing w:after="200"/>
      </w:pPr>
      <w:r>
        <w:t>Prestataire</w:t>
        <w:br/>
        <w:t>Nom : .............................................</w:t>
        <w:br/>
        <w:t>Signature : ......................................</w:t>
      </w:r>
    </w:p>
    <w:p>
      <w:pPr>
        <w:spacing w:after="200"/>
      </w:pPr>
      <w:r>
        <w:t>Client</w:t>
        <w:br/>
        <w:t>Nom : .............................................</w:t>
        <w:br/>
        <w:t>Signature : ......................................</w:t>
      </w:r>
    </w:p>
    <w:p>
      <w:pPr>
        <w:spacing w:after="200"/>
      </w:pPr>
      <w:r>
        <w:t>---</w:t>
      </w:r>
    </w:p>
    <w:p>
      <w:pPr>
        <w:spacing w:after="200"/>
      </w:pPr>
      <w:r>
        <w:t>📩 Contact : [Ton email ou téléphone]</w:t>
        <w:br/>
        <w:t>🌐 Site : [Ton site web si disponible]</w:t>
      </w:r>
    </w:p>
    <w:p>
      <w:pPr>
        <w:spacing w:after="200"/>
      </w:pPr>
      <w:r>
        <w:t>🖌️ Ou que je t’aide à ajouter une maquette visuelle (logo, entête, design) dans un modèle Word.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